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7AF17" w14:textId="77777777" w:rsidR="00FC0E05" w:rsidRDefault="00000000">
      <w:pPr>
        <w:pStyle w:val="Title"/>
      </w:pPr>
      <w:r>
        <w:t>Bug Report - SauceDemo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7475"/>
      </w:tblGrid>
      <w:tr w:rsidR="00FC0E05" w14:paraId="30361488" w14:textId="77777777">
        <w:tc>
          <w:tcPr>
            <w:tcW w:w="4320" w:type="dxa"/>
          </w:tcPr>
          <w:p w14:paraId="3E45CD9B" w14:textId="77777777" w:rsidR="00FC0E05" w:rsidRDefault="00000000">
            <w:r>
              <w:t>ID del Bug</w:t>
            </w:r>
          </w:p>
        </w:tc>
        <w:tc>
          <w:tcPr>
            <w:tcW w:w="4320" w:type="dxa"/>
          </w:tcPr>
          <w:p w14:paraId="16ED7F37" w14:textId="77777777" w:rsidR="00FC0E05" w:rsidRDefault="00000000">
            <w:r>
              <w:t>BUG-001</w:t>
            </w:r>
          </w:p>
        </w:tc>
      </w:tr>
      <w:tr w:rsidR="00FC0E05" w:rsidRPr="009E7E02" w14:paraId="62F25A16" w14:textId="77777777">
        <w:tc>
          <w:tcPr>
            <w:tcW w:w="4320" w:type="dxa"/>
          </w:tcPr>
          <w:p w14:paraId="25BE7E0C" w14:textId="77777777" w:rsidR="00FC0E05" w:rsidRDefault="00000000">
            <w:r>
              <w:t>Título</w:t>
            </w:r>
          </w:p>
        </w:tc>
        <w:tc>
          <w:tcPr>
            <w:tcW w:w="4320" w:type="dxa"/>
          </w:tcPr>
          <w:p w14:paraId="17F667A1" w14:textId="77777777" w:rsidR="00FC0E05" w:rsidRPr="009E7E02" w:rsidRDefault="00000000">
            <w:pPr>
              <w:rPr>
                <w:lang w:val="es-DO"/>
              </w:rPr>
            </w:pPr>
            <w:r w:rsidRPr="009E7E02">
              <w:rPr>
                <w:lang w:val="es-DO"/>
              </w:rPr>
              <w:t>Error al intentar iniciar sesión con campo de usuario vacío</w:t>
            </w:r>
          </w:p>
        </w:tc>
      </w:tr>
      <w:tr w:rsidR="00FC0E05" w14:paraId="2997D7D4" w14:textId="77777777">
        <w:tc>
          <w:tcPr>
            <w:tcW w:w="4320" w:type="dxa"/>
          </w:tcPr>
          <w:p w14:paraId="0676EC97" w14:textId="77777777" w:rsidR="00FC0E05" w:rsidRDefault="00000000">
            <w:proofErr w:type="spellStart"/>
            <w:r>
              <w:t>Fecha</w:t>
            </w:r>
            <w:proofErr w:type="spellEnd"/>
          </w:p>
        </w:tc>
        <w:tc>
          <w:tcPr>
            <w:tcW w:w="4320" w:type="dxa"/>
          </w:tcPr>
          <w:p w14:paraId="1B5F143B" w14:textId="3B4D63FF" w:rsidR="00FC0E05" w:rsidRDefault="009E7E02">
            <w:r>
              <w:t>29/04/2025</w:t>
            </w:r>
          </w:p>
        </w:tc>
      </w:tr>
      <w:tr w:rsidR="00FC0E05" w14:paraId="3E4E9648" w14:textId="77777777">
        <w:tc>
          <w:tcPr>
            <w:tcW w:w="4320" w:type="dxa"/>
          </w:tcPr>
          <w:p w14:paraId="413FA2ED" w14:textId="77777777" w:rsidR="00FC0E05" w:rsidRDefault="00000000">
            <w:r>
              <w:t>Reportado por</w:t>
            </w:r>
          </w:p>
        </w:tc>
        <w:tc>
          <w:tcPr>
            <w:tcW w:w="4320" w:type="dxa"/>
          </w:tcPr>
          <w:p w14:paraId="415A3FCE" w14:textId="79BDE25F" w:rsidR="00FC0E05" w:rsidRDefault="009E7E02">
            <w:r>
              <w:t>Edward Alberto Jimenez Perez</w:t>
            </w:r>
          </w:p>
        </w:tc>
      </w:tr>
      <w:tr w:rsidR="00FC0E05" w14:paraId="7575DF60" w14:textId="77777777">
        <w:tc>
          <w:tcPr>
            <w:tcW w:w="4320" w:type="dxa"/>
          </w:tcPr>
          <w:p w14:paraId="67E816D4" w14:textId="77777777" w:rsidR="00FC0E05" w:rsidRDefault="00000000">
            <w:r>
              <w:t>Versión de la app</w:t>
            </w:r>
          </w:p>
        </w:tc>
        <w:tc>
          <w:tcPr>
            <w:tcW w:w="4320" w:type="dxa"/>
          </w:tcPr>
          <w:p w14:paraId="4DC0B894" w14:textId="77777777" w:rsidR="00FC0E05" w:rsidRDefault="00000000">
            <w:r>
              <w:t>v1.0 (saucedemo.com)</w:t>
            </w:r>
          </w:p>
        </w:tc>
      </w:tr>
      <w:tr w:rsidR="00FC0E05" w14:paraId="3F0AA0E4" w14:textId="77777777">
        <w:tc>
          <w:tcPr>
            <w:tcW w:w="4320" w:type="dxa"/>
          </w:tcPr>
          <w:p w14:paraId="46076F5E" w14:textId="77777777" w:rsidR="00FC0E05" w:rsidRDefault="00000000">
            <w:r>
              <w:t>Prioridad</w:t>
            </w:r>
          </w:p>
        </w:tc>
        <w:tc>
          <w:tcPr>
            <w:tcW w:w="4320" w:type="dxa"/>
          </w:tcPr>
          <w:p w14:paraId="26484EFA" w14:textId="5726C693" w:rsidR="00FC0E05" w:rsidRDefault="009E7E02">
            <w:r>
              <w:t>Baja</w:t>
            </w:r>
          </w:p>
        </w:tc>
      </w:tr>
      <w:tr w:rsidR="00FC0E05" w14:paraId="2EED654A" w14:textId="77777777">
        <w:tc>
          <w:tcPr>
            <w:tcW w:w="4320" w:type="dxa"/>
          </w:tcPr>
          <w:p w14:paraId="15CB1D07" w14:textId="77777777" w:rsidR="00FC0E05" w:rsidRDefault="00000000">
            <w:r>
              <w:t>Severidad</w:t>
            </w:r>
          </w:p>
        </w:tc>
        <w:tc>
          <w:tcPr>
            <w:tcW w:w="4320" w:type="dxa"/>
          </w:tcPr>
          <w:p w14:paraId="2C2552FC" w14:textId="11C25AAA" w:rsidR="00FC0E05" w:rsidRDefault="009E7E02">
            <w:r>
              <w:t>Menor</w:t>
            </w:r>
          </w:p>
        </w:tc>
      </w:tr>
      <w:tr w:rsidR="00FC0E05" w14:paraId="37D5D2DB" w14:textId="77777777">
        <w:tc>
          <w:tcPr>
            <w:tcW w:w="4320" w:type="dxa"/>
          </w:tcPr>
          <w:p w14:paraId="64539642" w14:textId="77777777" w:rsidR="00FC0E05" w:rsidRDefault="00000000">
            <w:r>
              <w:t>Entorno</w:t>
            </w:r>
          </w:p>
        </w:tc>
        <w:tc>
          <w:tcPr>
            <w:tcW w:w="4320" w:type="dxa"/>
          </w:tcPr>
          <w:p w14:paraId="75B83BAA" w14:textId="66FE60C5" w:rsidR="00FC0E05" w:rsidRDefault="00000000">
            <w:r>
              <w:t>Chrome v</w:t>
            </w:r>
            <w:r w:rsidR="009E7E02" w:rsidRPr="009E7E02">
              <w:t>135.0.7049.115</w:t>
            </w:r>
            <w:r>
              <w:t>, Windows 10</w:t>
            </w:r>
          </w:p>
        </w:tc>
      </w:tr>
      <w:tr w:rsidR="00FC0E05" w:rsidRPr="009E7E02" w14:paraId="492C8C97" w14:textId="77777777">
        <w:tc>
          <w:tcPr>
            <w:tcW w:w="4320" w:type="dxa"/>
          </w:tcPr>
          <w:p w14:paraId="2106FD31" w14:textId="77777777" w:rsidR="00FC0E05" w:rsidRDefault="00000000">
            <w:r>
              <w:t>Descripción</w:t>
            </w:r>
          </w:p>
        </w:tc>
        <w:tc>
          <w:tcPr>
            <w:tcW w:w="4320" w:type="dxa"/>
          </w:tcPr>
          <w:p w14:paraId="242C0E47" w14:textId="77777777" w:rsidR="00FC0E05" w:rsidRPr="009E7E02" w:rsidRDefault="00000000">
            <w:pPr>
              <w:rPr>
                <w:lang w:val="es-DO"/>
              </w:rPr>
            </w:pPr>
            <w:r w:rsidRPr="009E7E02">
              <w:rPr>
                <w:lang w:val="es-DO"/>
              </w:rPr>
              <w:t>Al dejar el campo de usuario vacío y hacer clic en '</w:t>
            </w:r>
            <w:proofErr w:type="spellStart"/>
            <w:r w:rsidRPr="009E7E02">
              <w:rPr>
                <w:lang w:val="es-DO"/>
              </w:rPr>
              <w:t>Login</w:t>
            </w:r>
            <w:proofErr w:type="spellEnd"/>
            <w:r w:rsidRPr="009E7E02">
              <w:rPr>
                <w:lang w:val="es-DO"/>
              </w:rPr>
              <w:t>', no se muestra el mensaje de error esperado.</w:t>
            </w:r>
          </w:p>
        </w:tc>
      </w:tr>
      <w:tr w:rsidR="00FC0E05" w14:paraId="27E33AB5" w14:textId="77777777">
        <w:tc>
          <w:tcPr>
            <w:tcW w:w="4320" w:type="dxa"/>
          </w:tcPr>
          <w:p w14:paraId="4D1A4BAE" w14:textId="77777777" w:rsidR="00FC0E05" w:rsidRDefault="00000000">
            <w:proofErr w:type="gramStart"/>
            <w:r>
              <w:t>Pasos</w:t>
            </w:r>
            <w:proofErr w:type="gramEnd"/>
            <w:r>
              <w:t xml:space="preserve"> para </w:t>
            </w:r>
            <w:proofErr w:type="spellStart"/>
            <w:r>
              <w:t>reproducir</w:t>
            </w:r>
            <w:proofErr w:type="spellEnd"/>
          </w:p>
        </w:tc>
        <w:tc>
          <w:tcPr>
            <w:tcW w:w="4320" w:type="dxa"/>
          </w:tcPr>
          <w:p w14:paraId="04D62F5A" w14:textId="77777777" w:rsidR="00FC0E05" w:rsidRDefault="00000000">
            <w:r w:rsidRPr="009E7E02">
              <w:rPr>
                <w:lang w:val="es-DO"/>
              </w:rPr>
              <w:t>1. Ir a https://www.saucedemo.com</w:t>
            </w:r>
            <w:r w:rsidRPr="009E7E02">
              <w:rPr>
                <w:lang w:val="es-DO"/>
              </w:rPr>
              <w:br/>
              <w:t>2. Dejar vacío el campo de usuario</w:t>
            </w:r>
            <w:r w:rsidRPr="009E7E02">
              <w:rPr>
                <w:lang w:val="es-DO"/>
              </w:rPr>
              <w:br/>
              <w:t xml:space="preserve">3. </w:t>
            </w:r>
            <w:proofErr w:type="spellStart"/>
            <w:r>
              <w:t>Escribir</w:t>
            </w:r>
            <w:proofErr w:type="spellEnd"/>
            <w:r>
              <w:t xml:space="preserve"> </w:t>
            </w: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contraseña</w:t>
            </w:r>
            <w:proofErr w:type="spellEnd"/>
            <w:r>
              <w:br/>
              <w:t>4. Hacer clic en 'Login'</w:t>
            </w:r>
          </w:p>
        </w:tc>
      </w:tr>
      <w:tr w:rsidR="00FC0E05" w:rsidRPr="009E7E02" w14:paraId="22AC848D" w14:textId="77777777">
        <w:tc>
          <w:tcPr>
            <w:tcW w:w="4320" w:type="dxa"/>
          </w:tcPr>
          <w:p w14:paraId="534FEF45" w14:textId="77777777" w:rsidR="00FC0E05" w:rsidRDefault="00000000">
            <w:r>
              <w:t>Resultado actual</w:t>
            </w:r>
          </w:p>
        </w:tc>
        <w:tc>
          <w:tcPr>
            <w:tcW w:w="4320" w:type="dxa"/>
          </w:tcPr>
          <w:p w14:paraId="3C9B08C7" w14:textId="77777777" w:rsidR="00FC0E05" w:rsidRPr="009E7E02" w:rsidRDefault="00000000">
            <w:pPr>
              <w:rPr>
                <w:lang w:val="es-DO"/>
              </w:rPr>
            </w:pPr>
            <w:r w:rsidRPr="009E7E02">
              <w:rPr>
                <w:lang w:val="es-DO"/>
              </w:rPr>
              <w:t xml:space="preserve">El sistema no muestra ningún mensaje, permanece en la misma página sin </w:t>
            </w:r>
            <w:proofErr w:type="spellStart"/>
            <w:r w:rsidRPr="009E7E02">
              <w:rPr>
                <w:lang w:val="es-DO"/>
              </w:rPr>
              <w:t>feedback</w:t>
            </w:r>
            <w:proofErr w:type="spellEnd"/>
            <w:r w:rsidRPr="009E7E02">
              <w:rPr>
                <w:lang w:val="es-DO"/>
              </w:rPr>
              <w:t>.</w:t>
            </w:r>
          </w:p>
        </w:tc>
      </w:tr>
      <w:tr w:rsidR="00FC0E05" w:rsidRPr="009E7E02" w14:paraId="594B8616" w14:textId="77777777">
        <w:tc>
          <w:tcPr>
            <w:tcW w:w="4320" w:type="dxa"/>
          </w:tcPr>
          <w:p w14:paraId="4F65C8EC" w14:textId="77777777" w:rsidR="00FC0E05" w:rsidRDefault="00000000"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  <w:tc>
          <w:tcPr>
            <w:tcW w:w="4320" w:type="dxa"/>
          </w:tcPr>
          <w:p w14:paraId="0ED9EC51" w14:textId="77777777" w:rsidR="00FC0E05" w:rsidRPr="009E7E02" w:rsidRDefault="00000000">
            <w:pPr>
              <w:rPr>
                <w:lang w:val="es-DO"/>
              </w:rPr>
            </w:pPr>
            <w:r w:rsidRPr="009E7E02">
              <w:rPr>
                <w:lang w:val="es-DO"/>
              </w:rPr>
              <w:t>Debería aparecer un mensaje de error indicando que el usuario es requerido.</w:t>
            </w:r>
          </w:p>
        </w:tc>
      </w:tr>
      <w:tr w:rsidR="00FC0E05" w:rsidRPr="009E7E02" w14:paraId="53D6FF70" w14:textId="77777777">
        <w:tc>
          <w:tcPr>
            <w:tcW w:w="4320" w:type="dxa"/>
          </w:tcPr>
          <w:p w14:paraId="4163EFB4" w14:textId="77777777" w:rsidR="00FC0E05" w:rsidRDefault="00000000">
            <w:proofErr w:type="spellStart"/>
            <w:r>
              <w:t>Adjuntos</w:t>
            </w:r>
            <w:proofErr w:type="spellEnd"/>
          </w:p>
        </w:tc>
        <w:tc>
          <w:tcPr>
            <w:tcW w:w="4320" w:type="dxa"/>
          </w:tcPr>
          <w:p w14:paraId="31EFB3F1" w14:textId="7AD634F6" w:rsidR="00FC0E05" w:rsidRPr="009E7E02" w:rsidRDefault="009E7E02">
            <w:pPr>
              <w:rPr>
                <w:lang w:val="es-DO"/>
              </w:rPr>
            </w:pPr>
            <w:r>
              <w:rPr>
                <w:noProof/>
              </w:rPr>
              <w:drawing>
                <wp:inline distT="0" distB="0" distL="0" distR="0" wp14:anchorId="4475A7E7" wp14:editId="6F71C66D">
                  <wp:extent cx="5486400" cy="2280920"/>
                  <wp:effectExtent l="0" t="0" r="0" b="5080"/>
                  <wp:docPr id="1316569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28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E05" w:rsidRPr="009E7E02" w14:paraId="7AB6B677" w14:textId="77777777">
        <w:tc>
          <w:tcPr>
            <w:tcW w:w="4320" w:type="dxa"/>
          </w:tcPr>
          <w:p w14:paraId="7A125230" w14:textId="77777777" w:rsidR="00FC0E05" w:rsidRDefault="00000000">
            <w:r>
              <w:t>Estado</w:t>
            </w:r>
          </w:p>
        </w:tc>
        <w:tc>
          <w:tcPr>
            <w:tcW w:w="4320" w:type="dxa"/>
          </w:tcPr>
          <w:p w14:paraId="2BE7E7DC" w14:textId="47D36565" w:rsidR="00FC0E05" w:rsidRPr="009E7E02" w:rsidRDefault="00000000">
            <w:pPr>
              <w:rPr>
                <w:lang w:val="es-DO"/>
              </w:rPr>
            </w:pPr>
            <w:r w:rsidRPr="009E7E02">
              <w:rPr>
                <w:lang w:val="es-DO"/>
              </w:rPr>
              <w:t xml:space="preserve">Nuevo </w:t>
            </w:r>
          </w:p>
        </w:tc>
      </w:tr>
    </w:tbl>
    <w:p w14:paraId="4E82E160" w14:textId="77777777" w:rsidR="001658A2" w:rsidRPr="009E7E02" w:rsidRDefault="001658A2">
      <w:pPr>
        <w:rPr>
          <w:lang w:val="es-DO"/>
        </w:rPr>
      </w:pPr>
    </w:p>
    <w:sectPr w:rsidR="001658A2" w:rsidRPr="009E7E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5906936">
    <w:abstractNumId w:val="8"/>
  </w:num>
  <w:num w:numId="2" w16cid:durableId="1397630644">
    <w:abstractNumId w:val="6"/>
  </w:num>
  <w:num w:numId="3" w16cid:durableId="893464135">
    <w:abstractNumId w:val="5"/>
  </w:num>
  <w:num w:numId="4" w16cid:durableId="39719454">
    <w:abstractNumId w:val="4"/>
  </w:num>
  <w:num w:numId="5" w16cid:durableId="239409582">
    <w:abstractNumId w:val="7"/>
  </w:num>
  <w:num w:numId="6" w16cid:durableId="318458649">
    <w:abstractNumId w:val="3"/>
  </w:num>
  <w:num w:numId="7" w16cid:durableId="1759445843">
    <w:abstractNumId w:val="2"/>
  </w:num>
  <w:num w:numId="8" w16cid:durableId="939143131">
    <w:abstractNumId w:val="1"/>
  </w:num>
  <w:num w:numId="9" w16cid:durableId="27722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2D3"/>
    <w:rsid w:val="0006063C"/>
    <w:rsid w:val="0015074B"/>
    <w:rsid w:val="001658A2"/>
    <w:rsid w:val="00293534"/>
    <w:rsid w:val="0029639D"/>
    <w:rsid w:val="00326F90"/>
    <w:rsid w:val="009E7E02"/>
    <w:rsid w:val="00AA1D8D"/>
    <w:rsid w:val="00B47730"/>
    <w:rsid w:val="00CB0664"/>
    <w:rsid w:val="00FC0E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71D07AF"/>
  <w14:defaultImageDpi w14:val="300"/>
  <w15:docId w15:val="{0E3B3A27-C23E-4C26-9F9A-59319306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[Est - IDS] JIMENEZ PEREZ, EDWARD ALBERTO</cp:lastModifiedBy>
  <cp:revision>2</cp:revision>
  <dcterms:created xsi:type="dcterms:W3CDTF">2025-04-29T05:42:00Z</dcterms:created>
  <dcterms:modified xsi:type="dcterms:W3CDTF">2025-04-29T05:42:00Z</dcterms:modified>
  <cp:category/>
</cp:coreProperties>
</file>